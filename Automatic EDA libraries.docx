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both"/>
        <w:rPr>
          <w:rFonts w:hint="default" w:ascii="Segoe Print" w:hAnsi="Segoe Print" w:cs="Segoe Print"/>
          <w:b w:val="0"/>
          <w:bCs w:val="0"/>
          <w:sz w:val="24"/>
          <w:szCs w:val="24"/>
          <w:lang w:val="en-IN"/>
        </w:rPr>
      </w:pPr>
      <w:r>
        <w:rPr>
          <w:rFonts w:hint="default" w:ascii="Segoe Print" w:hAnsi="Segoe Print" w:eastAsia="Segoe UI" w:cs="Segoe Print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In this article, I’m going to introduce you to a Automatic EDA using Python where we will understand all the information and statistics of the data in a few lines of code.</w:t>
      </w:r>
    </w:p>
    <w:p>
      <w:pPr>
        <w:pStyle w:val="2"/>
        <w:bidi w:val="0"/>
        <w:spacing w:line="240" w:lineRule="auto"/>
        <w:jc w:val="both"/>
        <w:rPr>
          <w:rFonts w:hint="default" w:ascii="Segoe Print" w:hAnsi="Segoe Print" w:eastAsia="Segoe UI" w:cs="Segoe Print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Segoe Print" w:hAnsi="Segoe Print" w:eastAsia="Segoe UI" w:cs="Segoe Print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By using Python libraries we save a lot of time, which is why Python is such a popular programming language for data science and machine learning.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right="0" w:firstLine="0"/>
        <w:rPr>
          <w:rFonts w:hint="default" w:ascii="Segoe Print" w:hAnsi="Segoe Print" w:eastAsia="Segoe UI" w:cs="Segoe Prin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bdr w:val="none" w:color="auto" w:sz="0" w:space="0"/>
          <w:shd w:val="clear" w:fill="FFFFFF"/>
        </w:rPr>
        <w:t>What is Automatic EDA?</w:t>
      </w:r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both"/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shd w:val="clear" w:fill="FFFFFF"/>
        </w:rPr>
        <w:t>The role of a Data Scientist begins with exploratory data analysis. It is the first and most important step in any data science task. The EDA helps a Data Scientist understand changes in data, from missing values to outliers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  <w:t xml:space="preserve">.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So, Python libraries like Pandas, Matplotlib, Seaborn, and even Plotly are used for exploratory data analysis by most machine learning practitioners.</w:t>
      </w:r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both"/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But there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>are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>other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librar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>ies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that can be used for EDA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analysis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as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>Automatic EDA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.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>They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shows all the necessary statistics of the data and all the necessary information by interactive visualizations and summary statistics.</w:t>
      </w: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jc w:val="both"/>
        <w:rPr>
          <w:rFonts w:hint="default" w:ascii="Segoe Print" w:hAnsi="Segoe Print" w:eastAsia="Segoe UI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Segoe Print" w:hAnsi="Segoe Print" w:eastAsia="Segoe UI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t xml:space="preserve"> Automatic</w:t>
      </w:r>
      <w:r>
        <w:rPr>
          <w:rFonts w:hint="default" w:ascii="Segoe Print" w:hAnsi="Segoe Print" w:eastAsia="Segoe UI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Segoe Print" w:hAnsi="Segoe Print" w:eastAsia="Segoe UI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t>EDA</w:t>
      </w:r>
      <w:r>
        <w:rPr>
          <w:rFonts w:hint="default" w:ascii="Segoe Print" w:hAnsi="Segoe Print" w:eastAsia="Segoe UI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Segoe Print" w:hAnsi="Segoe Print" w:eastAsia="Segoe UI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Libraries</w:t>
      </w:r>
      <w:r>
        <w:rPr>
          <w:rFonts w:hint="default" w:ascii="Segoe Print" w:hAnsi="Segoe Print" w:eastAsia="Segoe UI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  <w:t xml:space="preserve"> in </w:t>
      </w:r>
      <w:r>
        <w:rPr>
          <w:rFonts w:hint="default" w:ascii="Segoe Print" w:hAnsi="Segoe Print" w:eastAsia="Segoe UI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Python</w:t>
      </w: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uto"/>
        <w:ind w:leftChars="0" w:right="0" w:rightChars="0"/>
        <w:jc w:val="both"/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71755</wp:posOffset>
                </wp:positionV>
                <wp:extent cx="2238375" cy="2033270"/>
                <wp:effectExtent l="4445" t="4445" r="5080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0715" y="7226935"/>
                          <a:ext cx="2238375" cy="2033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5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/>
                              <w:ind w:left="420" w:leftChars="0" w:right="0" w:hanging="420" w:firstLineChars="0"/>
                              <w:jc w:val="both"/>
                              <w:rPr>
                                <w:rFonts w:hint="default" w:ascii="Segoe Print" w:hAnsi="Segoe Print" w:eastAsia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Segoe Print" w:hAnsi="Segoe Print" w:eastAsia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Dtale</w:t>
                            </w:r>
                          </w:p>
                          <w:p>
                            <w:pPr>
                              <w:pStyle w:val="85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/>
                              <w:ind w:left="420" w:leftChars="0" w:right="0" w:hanging="420" w:firstLineChars="0"/>
                              <w:jc w:val="both"/>
                              <w:rPr>
                                <w:rFonts w:hint="default" w:ascii="Segoe Print" w:hAnsi="Segoe Print" w:eastAsia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Segoe Print" w:hAnsi="Segoe Print" w:eastAsia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LUX</w:t>
                            </w:r>
                          </w:p>
                          <w:p>
                            <w:pPr>
                              <w:pStyle w:val="85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/>
                              <w:ind w:left="420" w:leftChars="0" w:right="0" w:hanging="420" w:firstLineChars="0"/>
                              <w:jc w:val="both"/>
                              <w:rPr>
                                <w:rFonts w:hint="default" w:ascii="Segoe Print" w:hAnsi="Segoe Print" w:eastAsia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Segoe Print" w:hAnsi="Segoe Print" w:eastAsia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Pandas- summary</w:t>
                            </w:r>
                          </w:p>
                          <w:p>
                            <w:pPr>
                              <w:pStyle w:val="85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/>
                              <w:ind w:left="420" w:leftChars="0" w:right="0" w:hanging="420" w:firstLineChars="0"/>
                              <w:jc w:val="both"/>
                              <w:rPr>
                                <w:rFonts w:hint="default" w:ascii="Segoe Print" w:hAnsi="Segoe Print" w:eastAsia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Segoe Print" w:hAnsi="Segoe Print" w:eastAsia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Exploripy</w:t>
                            </w:r>
                          </w:p>
                          <w:p>
                            <w:pPr>
                              <w:pStyle w:val="85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/>
                              <w:ind w:left="420" w:leftChars="0" w:right="0" w:hanging="420" w:firstLineChars="0"/>
                              <w:jc w:val="both"/>
                              <w:rPr>
                                <w:rFonts w:hint="default" w:ascii="Segoe Print" w:hAnsi="Segoe Print" w:eastAsia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Segoe Print" w:hAnsi="Segoe Print" w:eastAsia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Bamboolib (Edaviz)</w:t>
                            </w:r>
                          </w:p>
                          <w:p>
                            <w:pPr>
                              <w:pStyle w:val="85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/>
                              <w:ind w:left="420" w:leftChars="0" w:right="0" w:hanging="420" w:firstLineChars="0"/>
                              <w:jc w:val="both"/>
                              <w:rPr>
                                <w:rFonts w:hint="default" w:ascii="Segoe Print" w:hAnsi="Segoe Print" w:eastAsia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Segoe Print" w:hAnsi="Segoe Print" w:eastAsia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Holo views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1pt;margin-top:5.65pt;height:160.1pt;width:176.25pt;z-index:251659264;mso-width-relative:page;mso-height-relative:page;" fillcolor="#FFFFFF [3201]" filled="t" stroked="t" coordsize="21600,21600" o:gfxdata="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4dawF2AAA&#10;AAoBAAAPAAAAAAAAAAEAIAAAACIAAABkcnMvZG93bnJldi54bWxQSwECFAAUAAAACACHTuJAKQX2&#10;6FcCAADQBAAADgAAAAAAAAABACAAAAAnAQAAZHJzL2Uyb0RvYy54bWxQSwUGAAAAAAYABgBZAQAA&#10;8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5"/>
                        <w:keepNext w:val="0"/>
                        <w:keepLines w:val="0"/>
                        <w:widowControl/>
                        <w:numPr>
                          <w:ilvl w:val="0"/>
                          <w:numId w:val="1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/>
                        <w:ind w:left="420" w:leftChars="0" w:right="0" w:hanging="420" w:firstLineChars="0"/>
                        <w:jc w:val="both"/>
                        <w:rPr>
                          <w:rFonts w:hint="default" w:ascii="Segoe Print" w:hAnsi="Segoe Print" w:eastAsia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Segoe Print" w:hAnsi="Segoe Print" w:eastAsia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Dtale</w:t>
                      </w:r>
                    </w:p>
                    <w:p>
                      <w:pPr>
                        <w:pStyle w:val="85"/>
                        <w:keepNext w:val="0"/>
                        <w:keepLines w:val="0"/>
                        <w:widowControl/>
                        <w:numPr>
                          <w:ilvl w:val="0"/>
                          <w:numId w:val="1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/>
                        <w:ind w:left="420" w:leftChars="0" w:right="0" w:hanging="420" w:firstLineChars="0"/>
                        <w:jc w:val="both"/>
                        <w:rPr>
                          <w:rFonts w:hint="default" w:ascii="Segoe Print" w:hAnsi="Segoe Print" w:eastAsia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Segoe Print" w:hAnsi="Segoe Print" w:eastAsia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LUX</w:t>
                      </w:r>
                    </w:p>
                    <w:p>
                      <w:pPr>
                        <w:pStyle w:val="85"/>
                        <w:keepNext w:val="0"/>
                        <w:keepLines w:val="0"/>
                        <w:widowControl/>
                        <w:numPr>
                          <w:ilvl w:val="0"/>
                          <w:numId w:val="1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/>
                        <w:ind w:left="420" w:leftChars="0" w:right="0" w:hanging="420" w:firstLineChars="0"/>
                        <w:jc w:val="both"/>
                        <w:rPr>
                          <w:rFonts w:hint="default" w:ascii="Segoe Print" w:hAnsi="Segoe Print" w:eastAsia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Segoe Print" w:hAnsi="Segoe Print" w:eastAsia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Pandas- summary</w:t>
                      </w:r>
                    </w:p>
                    <w:p>
                      <w:pPr>
                        <w:pStyle w:val="85"/>
                        <w:keepNext w:val="0"/>
                        <w:keepLines w:val="0"/>
                        <w:widowControl/>
                        <w:numPr>
                          <w:ilvl w:val="0"/>
                          <w:numId w:val="1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/>
                        <w:ind w:left="420" w:leftChars="0" w:right="0" w:hanging="420" w:firstLineChars="0"/>
                        <w:jc w:val="both"/>
                        <w:rPr>
                          <w:rFonts w:hint="default" w:ascii="Segoe Print" w:hAnsi="Segoe Print" w:eastAsia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Segoe Print" w:hAnsi="Segoe Print" w:eastAsia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Exploripy</w:t>
                      </w:r>
                    </w:p>
                    <w:p>
                      <w:pPr>
                        <w:pStyle w:val="85"/>
                        <w:keepNext w:val="0"/>
                        <w:keepLines w:val="0"/>
                        <w:widowControl/>
                        <w:numPr>
                          <w:ilvl w:val="0"/>
                          <w:numId w:val="1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/>
                        <w:ind w:left="420" w:leftChars="0" w:right="0" w:hanging="420" w:firstLineChars="0"/>
                        <w:jc w:val="both"/>
                        <w:rPr>
                          <w:rFonts w:hint="default" w:ascii="Segoe Print" w:hAnsi="Segoe Print" w:eastAsia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Segoe Print" w:hAnsi="Segoe Print" w:eastAsia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Bamboolib (Edaviz)</w:t>
                      </w:r>
                    </w:p>
                    <w:p>
                      <w:pPr>
                        <w:pStyle w:val="85"/>
                        <w:keepNext w:val="0"/>
                        <w:keepLines w:val="0"/>
                        <w:widowControl/>
                        <w:numPr>
                          <w:ilvl w:val="0"/>
                          <w:numId w:val="1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/>
                        <w:ind w:left="420" w:leftChars="0" w:right="0" w:hanging="420" w:firstLineChars="0"/>
                        <w:jc w:val="both"/>
                        <w:rPr>
                          <w:rFonts w:hint="default" w:ascii="Segoe Print" w:hAnsi="Segoe Print" w:eastAsia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Segoe Print" w:hAnsi="Segoe Print" w:eastAsia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Holo views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97790</wp:posOffset>
                </wp:positionV>
                <wp:extent cx="2004695" cy="2166620"/>
                <wp:effectExtent l="4445" t="4445" r="10160" b="196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5405" y="7484745"/>
                          <a:ext cx="2004695" cy="216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5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240" w:lineRule="auto"/>
                              <w:ind w:left="420" w:leftChars="0" w:right="0" w:hanging="420" w:firstLineChars="0"/>
                              <w:jc w:val="both"/>
                              <w:rPr>
                                <w:rFonts w:hint="default" w:ascii="Segoe Print" w:hAnsi="Segoe Print" w:eastAsia="Segoe UI" w:cs="Segoe Print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Segoe Print" w:hAnsi="Segoe Print" w:eastAsia="Segoe UI" w:cs="Segoe Print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Pandas profiling</w:t>
                            </w:r>
                          </w:p>
                          <w:p>
                            <w:pPr>
                              <w:pStyle w:val="85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240" w:lineRule="auto"/>
                              <w:ind w:left="420" w:leftChars="0" w:right="0" w:hanging="420" w:firstLineChars="0"/>
                              <w:jc w:val="both"/>
                              <w:rPr>
                                <w:rFonts w:hint="default" w:ascii="Segoe Print" w:hAnsi="Segoe Print" w:eastAsia="Segoe UI" w:cs="Segoe Print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Segoe Print" w:hAnsi="Segoe Print" w:eastAsia="Segoe UI" w:cs="Segoe Print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Sweet viz</w:t>
                            </w:r>
                          </w:p>
                          <w:p>
                            <w:pPr>
                              <w:pStyle w:val="85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240" w:lineRule="auto"/>
                              <w:ind w:left="420" w:leftChars="0" w:right="0" w:hanging="420" w:firstLineChars="0"/>
                              <w:jc w:val="both"/>
                              <w:rPr>
                                <w:rFonts w:hint="default" w:ascii="Segoe Print" w:hAnsi="Segoe Print" w:eastAsia="Segoe UI" w:cs="Segoe Print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Segoe Print" w:hAnsi="Segoe Print" w:eastAsia="Segoe UI" w:cs="Segoe Print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Auto viz</w:t>
                            </w:r>
                          </w:p>
                          <w:p>
                            <w:pPr>
                              <w:pStyle w:val="85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240" w:lineRule="auto"/>
                              <w:ind w:left="420" w:leftChars="0" w:right="0" w:hanging="420" w:firstLineChars="0"/>
                              <w:jc w:val="both"/>
                              <w:rPr>
                                <w:rFonts w:hint="default" w:ascii="Segoe Print" w:hAnsi="Segoe Print" w:eastAsia="Segoe UI" w:cs="Segoe Print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Segoe Print" w:hAnsi="Segoe Print" w:eastAsia="Segoe UI" w:cs="Segoe Print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Dora</w:t>
                            </w:r>
                          </w:p>
                          <w:p>
                            <w:pPr>
                              <w:pStyle w:val="85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240" w:lineRule="auto"/>
                              <w:ind w:left="420" w:leftChars="0" w:right="0" w:hanging="420" w:firstLineChars="0"/>
                              <w:jc w:val="both"/>
                              <w:rPr>
                                <w:rFonts w:hint="default" w:ascii="Segoe Print" w:hAnsi="Segoe Print" w:eastAsia="Segoe UI" w:cs="Segoe Print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Segoe Print" w:hAnsi="Segoe Print" w:eastAsia="Segoe UI" w:cs="Segoe Print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data Prep</w:t>
                            </w:r>
                          </w:p>
                          <w:p>
                            <w:pPr>
                              <w:pStyle w:val="85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240" w:lineRule="auto"/>
                              <w:ind w:left="420" w:leftChars="0" w:right="0" w:hanging="420" w:firstLineChars="0"/>
                              <w:jc w:val="both"/>
                              <w:rPr>
                                <w:rFonts w:hint="default" w:ascii="Segoe Print" w:hAnsi="Segoe Print" w:eastAsia="Segoe UI" w:cs="Segoe Print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Segoe Print" w:hAnsi="Segoe Print" w:eastAsia="Segoe UI" w:cs="Segoe Print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TPOT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15pt;margin-top:7.7pt;height:170.6pt;width:157.85pt;z-index:251660288;mso-width-relative:page;mso-height-relative:page;" fillcolor="#FFFFFF [3201]" filled="t" stroked="t" coordsize="21600,21600" o:gfxdata="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FZ5GzXAAAA&#10;CQEAAA8AAAAAAAAAAQAgAAAAIgAAAGRycy9kb3ducmV2LnhtbFBLAQIUABQAAAAIAIdO4kDUiL9t&#10;VwIAANAEAAAOAAAAAAAAAAEAIAAAACYBAABkcnMvZTJvRG9jLnhtbFBLBQYAAAAABgAGAFkBAADv&#10;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5"/>
                        <w:keepNext w:val="0"/>
                        <w:keepLines w:val="0"/>
                        <w:widowControl/>
                        <w:numPr>
                          <w:ilvl w:val="0"/>
                          <w:numId w:val="1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240" w:lineRule="auto"/>
                        <w:ind w:left="420" w:leftChars="0" w:right="0" w:hanging="420" w:firstLineChars="0"/>
                        <w:jc w:val="both"/>
                        <w:rPr>
                          <w:rFonts w:hint="default" w:ascii="Segoe Print" w:hAnsi="Segoe Print" w:eastAsia="Segoe UI" w:cs="Segoe Print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Segoe Print" w:hAnsi="Segoe Print" w:eastAsia="Segoe UI" w:cs="Segoe Print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Pandas profiling</w:t>
                      </w:r>
                    </w:p>
                    <w:p>
                      <w:pPr>
                        <w:pStyle w:val="85"/>
                        <w:keepNext w:val="0"/>
                        <w:keepLines w:val="0"/>
                        <w:widowControl/>
                        <w:numPr>
                          <w:ilvl w:val="0"/>
                          <w:numId w:val="1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240" w:lineRule="auto"/>
                        <w:ind w:left="420" w:leftChars="0" w:right="0" w:hanging="420" w:firstLineChars="0"/>
                        <w:jc w:val="both"/>
                        <w:rPr>
                          <w:rFonts w:hint="default" w:ascii="Segoe Print" w:hAnsi="Segoe Print" w:eastAsia="Segoe UI" w:cs="Segoe Print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Segoe Print" w:hAnsi="Segoe Print" w:eastAsia="Segoe UI" w:cs="Segoe Print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Sweet viz</w:t>
                      </w:r>
                    </w:p>
                    <w:p>
                      <w:pPr>
                        <w:pStyle w:val="85"/>
                        <w:keepNext w:val="0"/>
                        <w:keepLines w:val="0"/>
                        <w:widowControl/>
                        <w:numPr>
                          <w:ilvl w:val="0"/>
                          <w:numId w:val="1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240" w:lineRule="auto"/>
                        <w:ind w:left="420" w:leftChars="0" w:right="0" w:hanging="420" w:firstLineChars="0"/>
                        <w:jc w:val="both"/>
                        <w:rPr>
                          <w:rFonts w:hint="default" w:ascii="Segoe Print" w:hAnsi="Segoe Print" w:eastAsia="Segoe UI" w:cs="Segoe Print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Segoe Print" w:hAnsi="Segoe Print" w:eastAsia="Segoe UI" w:cs="Segoe Print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Auto viz</w:t>
                      </w:r>
                    </w:p>
                    <w:p>
                      <w:pPr>
                        <w:pStyle w:val="85"/>
                        <w:keepNext w:val="0"/>
                        <w:keepLines w:val="0"/>
                        <w:widowControl/>
                        <w:numPr>
                          <w:ilvl w:val="0"/>
                          <w:numId w:val="1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240" w:lineRule="auto"/>
                        <w:ind w:left="420" w:leftChars="0" w:right="0" w:hanging="420" w:firstLineChars="0"/>
                        <w:jc w:val="both"/>
                        <w:rPr>
                          <w:rFonts w:hint="default" w:ascii="Segoe Print" w:hAnsi="Segoe Print" w:eastAsia="Segoe UI" w:cs="Segoe Print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Segoe Print" w:hAnsi="Segoe Print" w:eastAsia="Segoe UI" w:cs="Segoe Print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Dora</w:t>
                      </w:r>
                    </w:p>
                    <w:p>
                      <w:pPr>
                        <w:pStyle w:val="85"/>
                        <w:keepNext w:val="0"/>
                        <w:keepLines w:val="0"/>
                        <w:widowControl/>
                        <w:numPr>
                          <w:ilvl w:val="0"/>
                          <w:numId w:val="1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240" w:lineRule="auto"/>
                        <w:ind w:left="420" w:leftChars="0" w:right="0" w:hanging="420" w:firstLineChars="0"/>
                        <w:jc w:val="both"/>
                        <w:rPr>
                          <w:rFonts w:hint="default" w:ascii="Segoe Print" w:hAnsi="Segoe Print" w:eastAsia="Segoe UI" w:cs="Segoe Print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Segoe Print" w:hAnsi="Segoe Print" w:eastAsia="Segoe UI" w:cs="Segoe Print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data Prep</w:t>
                      </w:r>
                    </w:p>
                    <w:p>
                      <w:pPr>
                        <w:pStyle w:val="85"/>
                        <w:keepNext w:val="0"/>
                        <w:keepLines w:val="0"/>
                        <w:widowControl/>
                        <w:numPr>
                          <w:ilvl w:val="0"/>
                          <w:numId w:val="1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240" w:lineRule="auto"/>
                        <w:ind w:left="420" w:leftChars="0" w:right="0" w:hanging="420" w:firstLineChars="0"/>
                        <w:jc w:val="both"/>
                        <w:rPr>
                          <w:rFonts w:hint="default" w:ascii="Segoe Print" w:hAnsi="Segoe Print" w:eastAsia="Segoe UI" w:cs="Segoe Print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Segoe Print" w:hAnsi="Segoe Print" w:eastAsia="Segoe UI" w:cs="Segoe Print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TPOT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uto"/>
        <w:ind w:leftChars="0" w:right="0" w:rightChars="0"/>
        <w:jc w:val="both"/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</w:rPr>
      </w:pP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uto"/>
        <w:ind w:leftChars="0" w:right="0" w:rightChars="0"/>
        <w:jc w:val="both"/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</w:rPr>
      </w:pP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uto"/>
        <w:ind w:leftChars="0" w:right="0" w:rightChars="0"/>
        <w:jc w:val="both"/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</w:rPr>
      </w:pP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uto"/>
        <w:ind w:leftChars="0" w:right="0" w:rightChars="0"/>
        <w:jc w:val="both"/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</w:pP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</w:rPr>
        <w:t>If you have never used it before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  <w:t xml:space="preserve">,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</w:rPr>
        <w:t>you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  <w:t xml:space="preserve"> are at the right place to looking up and learn, I personally </w:t>
      </w:r>
      <w:r>
        <w:rPr>
          <w:rFonts w:hint="default" w:ascii="Segoe Print" w:hAnsi="Segoe Print" w:eastAsia="Segoe UI" w:cs="Segoe Print"/>
          <w:i w:val="0"/>
          <w:iCs w:val="0"/>
          <w:spacing w:val="0"/>
          <w:sz w:val="25"/>
          <w:szCs w:val="25"/>
          <w:shd w:val="clear" w:fill="FFFFFF"/>
          <w:lang w:val="en-IN"/>
        </w:rPr>
        <w:t>recommends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  <w:t xml:space="preserve"> you to use JUPYTER NOTEBOOK for choosing these libraries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</w:rPr>
        <w:t xml:space="preserve">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  <w:t xml:space="preserve">it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</w:rPr>
        <w:t xml:space="preserve">can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  <w:t xml:space="preserve">be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</w:rPr>
        <w:t>easily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  <w:t xml:space="preserve"> </w:t>
      </w:r>
      <w:bookmarkStart w:id="0" w:name="_GoBack"/>
      <w:bookmarkEnd w:id="0"/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  <w:t>understand and easy to code.</w:t>
      </w: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uto"/>
        <w:ind w:leftChars="0" w:right="0" w:rightChars="0"/>
        <w:jc w:val="both"/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</w:pPr>
      <w:r>
        <w:rPr>
          <w:rFonts w:hint="default" w:ascii="Segoe Print" w:hAnsi="Segoe Print" w:eastAsia="Segoe UI" w:cs="Segoe Print"/>
          <w:i w:val="0"/>
          <w:iCs w:val="0"/>
          <w:spacing w:val="0"/>
          <w:sz w:val="25"/>
          <w:szCs w:val="25"/>
          <w:shd w:val="clear" w:fill="FFFFFF"/>
          <w:lang w:val="en-IN"/>
        </w:rPr>
        <w:t>T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  <w:t xml:space="preserve">hey can be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</w:rPr>
        <w:t xml:space="preserve"> install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  <w:t>ed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</w:rPr>
        <w:t xml:space="preserve">  by using the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  <w:t xml:space="preserve">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</w:rPr>
        <w:t xml:space="preserve">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  <w:t>!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</w:rPr>
        <w:t>pip command; pip install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  <w:t xml:space="preserve"> Lib_Name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</w:rPr>
        <w:t xml:space="preserve">. Now let’s get started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  <w:t xml:space="preserve">how each library helps us to do EDA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</w:rPr>
        <w:t xml:space="preserve">by importing the necessary Python libraries and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  <w:t xml:space="preserve">with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</w:rPr>
        <w:t xml:space="preserve">the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  <w:t xml:space="preserve">simple used inbuilt 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</w:rPr>
        <w:t>dataset</w:t>
      </w: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  <w:t>s for each library and to draw some  Insights by visual representations.</w:t>
      </w: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uto"/>
        <w:ind w:leftChars="0" w:right="0" w:rightChars="0"/>
        <w:jc w:val="both"/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</w:pPr>
      <w:r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5"/>
          <w:szCs w:val="25"/>
          <w:shd w:val="clear" w:fill="FFFFFF"/>
          <w:lang w:val="en-IN"/>
        </w:rPr>
        <w:t xml:space="preserve">Note: Lookup into the .ipynb Python files for detail view </w:t>
      </w:r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both"/>
        <w:rPr>
          <w:rFonts w:hint="default" w:ascii="Segoe Print" w:hAnsi="Segoe Print" w:eastAsia="Segoe UI" w:cs="Segoe Print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jc w:val="both"/>
        <w:rPr>
          <w:rFonts w:hint="default" w:ascii="Segoe Print" w:hAnsi="Segoe Print" w:cs="Segoe Print"/>
        </w:rPr>
      </w:pPr>
    </w:p>
    <w:p>
      <w:pPr>
        <w:rPr>
          <w:rFonts w:hint="default"/>
          <w:lang w:val="en-IN"/>
        </w:rPr>
      </w:pPr>
    </w:p>
    <w:p>
      <w:pPr>
        <w:spacing w:line="240" w:lineRule="auto"/>
        <w:jc w:val="left"/>
        <w:rPr>
          <w:rFonts w:hint="default" w:ascii="Segoe Print" w:hAnsi="Segoe Print" w:cs="Segoe Print"/>
          <w:b w:val="0"/>
          <w:bCs w:val="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rPr>
        <w:rFonts w:hint="default"/>
        <w:color w:val="404040" w:themeColor="text1" w:themeTint="BF"/>
        <w:lang w:val="en-IN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</w:p>
  <w:p>
    <w:pPr>
      <w:pStyle w:val="37"/>
      <w:rPr>
        <w:rFonts w:hint="default"/>
        <w:color w:val="404040" w:themeColor="text1" w:themeTint="BF"/>
        <w:lang w:val="en-IN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jc w:val="center"/>
      <w:rPr>
        <w:rFonts w:hint="default" w:ascii="Times New Roman" w:hAnsi="Times New Roman" w:cs="Times New Roman"/>
        <w:b/>
        <w:bCs/>
        <w:color w:val="FF0000"/>
        <w:sz w:val="52"/>
        <w:szCs w:val="52"/>
        <w:lang w:val="en-IN"/>
        <w14:textFill>
          <w14:gradFill>
            <w14:gsLst>
              <w14:gs w14:pos="0">
                <w14:srgbClr w14:val="007BD3"/>
              </w14:gs>
              <w14:gs w14:pos="100000">
                <w14:srgbClr w14:val="034373"/>
              </w14:gs>
            </w14:gsLst>
            <w14:lin w14:scaled="0"/>
          </w14:gradFill>
        </w14:textFill>
      </w:rPr>
    </w:pPr>
    <w:r>
      <w:rPr>
        <w:rFonts w:hint="default" w:ascii="Times New Roman" w:hAnsi="Times New Roman" w:cs="Times New Roman"/>
        <w:b/>
        <w:bCs/>
        <w:color w:val="FF0000"/>
        <w:sz w:val="52"/>
        <w:szCs w:val="52"/>
        <w:lang w:val="en-IN"/>
        <w14:textFill>
          <w14:gradFill>
            <w14:gsLst>
              <w14:gs w14:pos="0">
                <w14:srgbClr w14:val="007BD3"/>
              </w14:gs>
              <w14:gs w14:pos="100000">
                <w14:srgbClr w14:val="034373"/>
              </w14:gs>
            </w14:gsLst>
            <w14:lin w14:scaled="0"/>
          </w14:gradFill>
        </w14:textFill>
      </w:rPr>
      <w:t>Automatic EDA Libraries - Python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4CF7912"/>
    <w:multiLevelType w:val="singleLevel"/>
    <w:tmpl w:val="54CF791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210C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C367DB6"/>
    <w:rsid w:val="58F2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+Body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2021-05-14T01:42:00Z</dcterms:created>
  <dc:creator>Giri Prasad</dc:creator>
  <cp:lastModifiedBy>Giri Prasad</cp:lastModifiedBy>
  <dcterms:modified xsi:type="dcterms:W3CDTF">2021-05-14T02:50:41Z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